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Pronóstico del tiempo</w:t>
      </w:r>
    </w:p>
    <w:p>
      <w:r>
        <w:t>Temperatura: 4°</w:t>
      </w:r>
    </w:p>
    <w:p>
      <w:r>
        <w:t>Descripción: Parcialmente nublado</w:t>
      </w:r>
    </w:p>
    <w:p>
      <w:r>
        <w:t>Humedad: 74%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